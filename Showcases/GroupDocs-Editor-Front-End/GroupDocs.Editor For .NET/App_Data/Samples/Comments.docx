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4.0.0 -->
  <w:body>
    <w:p>
      <w:r>
        <w:t> </w:t>
      </w:r>
    </w:p>
    <w:p>
      <w:r>
        <w:t xml:space="preserve">Some </w:t>
      </w:r>
      <w:r>
        <w:rPr>
          <w:rStyle w:val="CommentReference"/>
        </w:rPr>
        <w:commentReference w:id="0"/>
      </w:r>
      <w:r>
        <w:t>text</w:t>
      </w:r>
    </w:p>
    <w:p>
      <w:r>
        <w:t xml:space="preserve">is </w:t>
      </w:r>
      <w:r>
        <w:t>added</w:t>
      </w:r>
    </w:p>
    <w:p>
      <w:r>
        <w:pict>
          <v:rect id="_x0000_i1025" style="width:468pt;height:1.5pt" o:hrpct="1000" o:hralign="center" o:hrstd="t" o:hr="t" filled="t" fillcolor="gray" stroked="f">
            <v:path strokeok="f"/>
          </v:rect>
        </w:pict>
      </w:r>
    </w:p>
    <w:sectPr>
      <w:pgMar w:header="720" w:footer="72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>
    <w:p>
      <w:r>
        <w:t>Comment text.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character" w:customStyle="1" w:styleId="CommentReference0">
    <w:name w:val="CommentReference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omments" Target="comments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