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1C7" w:rsidRPr="000A4A86" w:rsidRDefault="001264DD" w:rsidP="000A4A86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5251C7" w:rsidRPr="000A4A8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5251C7"/>
    <w:rsid w:val="000A4A86"/>
    <w:rsid w:val="001264DD"/>
    <w:rsid w:val="0052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7756F9-F5B8-4985-91B6-FFA02938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D805609-C58D-4BE8-8DD2-C0037C3B3DCF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05FEC59-E9F4-44C3-A726-5A4E87100560}">
      <dgm:prSet phldrT="[Text]"/>
      <dgm:spPr/>
      <dgm:t>
        <a:bodyPr/>
        <a:lstStyle/>
        <a:p>
          <a:r>
            <a:rPr lang="en-US"/>
            <a:t>BOLD</a:t>
          </a:r>
        </a:p>
      </dgm:t>
    </dgm:pt>
    <dgm:pt modelId="{4D085DC3-51F8-46A7-ABBC-FA29357698E6}" type="parTrans" cxnId="{66CE39BC-D24E-4A87-9EEF-143BC457CC0A}">
      <dgm:prSet/>
      <dgm:spPr/>
      <dgm:t>
        <a:bodyPr/>
        <a:lstStyle/>
        <a:p>
          <a:endParaRPr lang="en-US"/>
        </a:p>
      </dgm:t>
    </dgm:pt>
    <dgm:pt modelId="{6DFA9250-C113-4538-9D70-540D9BD505B4}" type="sibTrans" cxnId="{66CE39BC-D24E-4A87-9EEF-143BC457CC0A}">
      <dgm:prSet/>
      <dgm:spPr/>
      <dgm:t>
        <a:bodyPr/>
        <a:lstStyle/>
        <a:p>
          <a:endParaRPr lang="en-US"/>
        </a:p>
      </dgm:t>
    </dgm:pt>
    <dgm:pt modelId="{357A1CCF-7734-4337-A8B0-CBF6A884691E}">
      <dgm:prSet phldrT="[Text]"/>
      <dgm:spPr/>
      <dgm:t>
        <a:bodyPr/>
        <a:lstStyle/>
        <a:p>
          <a:r>
            <a:rPr lang="en-US" i="1"/>
            <a:t>Italic</a:t>
          </a:r>
        </a:p>
      </dgm:t>
    </dgm:pt>
    <dgm:pt modelId="{BB74573F-0DE8-45FA-A20D-A374B8F4BD4C}" type="parTrans" cxnId="{710D62D7-CA08-4F23-83D1-D65B3BCE4C22}">
      <dgm:prSet/>
      <dgm:spPr/>
      <dgm:t>
        <a:bodyPr/>
        <a:lstStyle/>
        <a:p>
          <a:endParaRPr lang="en-US"/>
        </a:p>
      </dgm:t>
    </dgm:pt>
    <dgm:pt modelId="{DD579DC5-7C1F-43CF-812F-8E7BF31CD974}" type="sibTrans" cxnId="{710D62D7-CA08-4F23-83D1-D65B3BCE4C22}">
      <dgm:prSet/>
      <dgm:spPr/>
      <dgm:t>
        <a:bodyPr/>
        <a:lstStyle/>
        <a:p>
          <a:endParaRPr lang="en-US"/>
        </a:p>
      </dgm:t>
    </dgm:pt>
    <dgm:pt modelId="{CB0CC709-BE13-4DB9-8DD7-1BB0225C0C11}">
      <dgm:prSet phldrT="[Text]"/>
      <dgm:spPr/>
      <dgm:t>
        <a:bodyPr/>
        <a:lstStyle/>
        <a:p>
          <a:r>
            <a:rPr lang="en-US"/>
            <a:t>Igone</a:t>
          </a:r>
        </a:p>
      </dgm:t>
    </dgm:pt>
    <dgm:pt modelId="{AE61D524-57C4-4E7A-9FD6-1B080C6C6D12}" type="parTrans" cxnId="{9DDDA587-3376-471A-BC11-3763AF1F2427}">
      <dgm:prSet/>
      <dgm:spPr/>
      <dgm:t>
        <a:bodyPr/>
        <a:lstStyle/>
        <a:p>
          <a:endParaRPr lang="en-US"/>
        </a:p>
      </dgm:t>
    </dgm:pt>
    <dgm:pt modelId="{F483F46D-B568-48B6-B833-C703F2356A84}" type="sibTrans" cxnId="{9DDDA587-3376-471A-BC11-3763AF1F2427}">
      <dgm:prSet/>
      <dgm:spPr/>
      <dgm:t>
        <a:bodyPr/>
        <a:lstStyle/>
        <a:p>
          <a:endParaRPr lang="en-US"/>
        </a:p>
      </dgm:t>
    </dgm:pt>
    <dgm:pt modelId="{80AD8C14-4993-424D-8212-08997D79CE28}">
      <dgm:prSet phldrT="[Text]"/>
      <dgm:spPr/>
      <dgm:t>
        <a:bodyPr/>
        <a:lstStyle/>
        <a:p>
          <a:r>
            <a:rPr lang="en-US"/>
            <a:t>UPPER</a:t>
          </a:r>
        </a:p>
      </dgm:t>
    </dgm:pt>
    <dgm:pt modelId="{131DB660-BF62-4D7F-9D07-9D2164F925C0}" type="parTrans" cxnId="{7B3A5A9E-FB9C-461E-B1B1-2BEC961C3E37}">
      <dgm:prSet/>
      <dgm:spPr/>
      <dgm:t>
        <a:bodyPr/>
        <a:lstStyle/>
        <a:p>
          <a:endParaRPr lang="en-US"/>
        </a:p>
      </dgm:t>
    </dgm:pt>
    <dgm:pt modelId="{F1A46924-CD5E-4703-BCFE-D59391C94717}" type="sibTrans" cxnId="{7B3A5A9E-FB9C-461E-B1B1-2BEC961C3E37}">
      <dgm:prSet/>
      <dgm:spPr/>
      <dgm:t>
        <a:bodyPr/>
        <a:lstStyle/>
        <a:p>
          <a:endParaRPr lang="en-US"/>
        </a:p>
      </dgm:t>
    </dgm:pt>
    <dgm:pt modelId="{E1001906-204C-4081-8518-0D05BD73731C}">
      <dgm:prSet phldrT="[Text]"/>
      <dgm:spPr/>
      <dgm:t>
        <a:bodyPr/>
        <a:lstStyle/>
        <a:p>
          <a:r>
            <a:rPr lang="en-US"/>
            <a:t>LOWER</a:t>
          </a:r>
        </a:p>
      </dgm:t>
    </dgm:pt>
    <dgm:pt modelId="{D3DBB26A-B43A-40D7-9A28-8137576C92BF}" type="parTrans" cxnId="{B9DFEE17-A681-4202-86F4-36C7E45C7143}">
      <dgm:prSet/>
      <dgm:spPr/>
      <dgm:t>
        <a:bodyPr/>
        <a:lstStyle/>
        <a:p>
          <a:endParaRPr lang="en-US"/>
        </a:p>
      </dgm:t>
    </dgm:pt>
    <dgm:pt modelId="{DDF23F3A-63CA-4080-AF6D-AEAA23BF11B7}" type="sibTrans" cxnId="{B9DFEE17-A681-4202-86F4-36C7E45C7143}">
      <dgm:prSet/>
      <dgm:spPr/>
      <dgm:t>
        <a:bodyPr/>
        <a:lstStyle/>
        <a:p>
          <a:endParaRPr lang="en-US"/>
        </a:p>
      </dgm:t>
    </dgm:pt>
    <dgm:pt modelId="{346EFA75-DAFE-4E0A-96A4-3368ECE9C41F}">
      <dgm:prSet phldrT="[Text]"/>
      <dgm:spPr/>
      <dgm:t>
        <a:bodyPr/>
        <a:lstStyle/>
        <a:p>
          <a:r>
            <a:rPr lang="en-US" u="sng"/>
            <a:t>Underline</a:t>
          </a:r>
        </a:p>
      </dgm:t>
    </dgm:pt>
    <dgm:pt modelId="{C5B3BA13-2161-485A-AE09-7C79108A2C0A}" type="parTrans" cxnId="{35561A43-1750-416E-87D2-DDBD739ABE92}">
      <dgm:prSet/>
      <dgm:spPr/>
      <dgm:t>
        <a:bodyPr/>
        <a:lstStyle/>
        <a:p>
          <a:endParaRPr lang="en-US"/>
        </a:p>
      </dgm:t>
    </dgm:pt>
    <dgm:pt modelId="{8212B91F-2BDF-4B02-AEB6-AE780CE22D09}" type="sibTrans" cxnId="{35561A43-1750-416E-87D2-DDBD739ABE92}">
      <dgm:prSet/>
      <dgm:spPr/>
      <dgm:t>
        <a:bodyPr/>
        <a:lstStyle/>
        <a:p>
          <a:endParaRPr lang="en-US"/>
        </a:p>
      </dgm:t>
    </dgm:pt>
    <dgm:pt modelId="{AA006D0C-7EC2-437C-A7E5-AAD9390D67B2}" type="pres">
      <dgm:prSet presAssocID="{FD805609-C58D-4BE8-8DD2-C0037C3B3DCF}" presName="diagram" presStyleCnt="0">
        <dgm:presLayoutVars>
          <dgm:dir/>
          <dgm:resizeHandles val="exact"/>
        </dgm:presLayoutVars>
      </dgm:prSet>
      <dgm:spPr/>
    </dgm:pt>
    <dgm:pt modelId="{88B7884A-42AC-4883-8EB3-139484CF28FD}" type="pres">
      <dgm:prSet presAssocID="{505FEC59-E9F4-44C3-A726-5A4E87100560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95F97FC-B736-42D7-839C-B148B9C1FF4C}" type="pres">
      <dgm:prSet presAssocID="{6DFA9250-C113-4538-9D70-540D9BD505B4}" presName="sibTrans" presStyleCnt="0"/>
      <dgm:spPr/>
    </dgm:pt>
    <dgm:pt modelId="{159021EB-6904-4A4F-A36E-12EF99183A8F}" type="pres">
      <dgm:prSet presAssocID="{357A1CCF-7734-4337-A8B0-CBF6A884691E}" presName="node" presStyleLbl="node1" presStyleIdx="1" presStyleCnt="6">
        <dgm:presLayoutVars>
          <dgm:bulletEnabled val="1"/>
        </dgm:presLayoutVars>
      </dgm:prSet>
      <dgm:spPr/>
    </dgm:pt>
    <dgm:pt modelId="{C9E8ED35-CD1A-435A-AB39-DA3D92620D83}" type="pres">
      <dgm:prSet presAssocID="{DD579DC5-7C1F-43CF-812F-8E7BF31CD974}" presName="sibTrans" presStyleCnt="0"/>
      <dgm:spPr/>
    </dgm:pt>
    <dgm:pt modelId="{91C3E105-BC66-47BC-B839-51F576DC2662}" type="pres">
      <dgm:prSet presAssocID="{346EFA75-DAFE-4E0A-96A4-3368ECE9C41F}" presName="node" presStyleLbl="node1" presStyleIdx="2" presStyleCnt="6">
        <dgm:presLayoutVars>
          <dgm:bulletEnabled val="1"/>
        </dgm:presLayoutVars>
      </dgm:prSet>
      <dgm:spPr/>
    </dgm:pt>
    <dgm:pt modelId="{8EC52C27-D428-4565-B370-83C47392F556}" type="pres">
      <dgm:prSet presAssocID="{8212B91F-2BDF-4B02-AEB6-AE780CE22D09}" presName="sibTrans" presStyleCnt="0"/>
      <dgm:spPr/>
    </dgm:pt>
    <dgm:pt modelId="{B08C7251-BFA8-432A-A2B2-737FC207A42E}" type="pres">
      <dgm:prSet presAssocID="{CB0CC709-BE13-4DB9-8DD7-1BB0225C0C11}" presName="node" presStyleLbl="node1" presStyleIdx="3" presStyleCnt="6">
        <dgm:presLayoutVars>
          <dgm:bulletEnabled val="1"/>
        </dgm:presLayoutVars>
      </dgm:prSet>
      <dgm:spPr/>
    </dgm:pt>
    <dgm:pt modelId="{B10CEF0C-D7F3-418C-84DE-37010345A558}" type="pres">
      <dgm:prSet presAssocID="{F483F46D-B568-48B6-B833-C703F2356A84}" presName="sibTrans" presStyleCnt="0"/>
      <dgm:spPr/>
    </dgm:pt>
    <dgm:pt modelId="{632A3C86-319F-4CA9-A54E-CD5F3F36AD7F}" type="pres">
      <dgm:prSet presAssocID="{80AD8C14-4993-424D-8212-08997D79CE28}" presName="node" presStyleLbl="node1" presStyleIdx="4" presStyleCnt="6">
        <dgm:presLayoutVars>
          <dgm:bulletEnabled val="1"/>
        </dgm:presLayoutVars>
      </dgm:prSet>
      <dgm:spPr/>
    </dgm:pt>
    <dgm:pt modelId="{34B4DEF8-75F3-44BC-BFB4-4B86DCE91D04}" type="pres">
      <dgm:prSet presAssocID="{F1A46924-CD5E-4703-BCFE-D59391C94717}" presName="sibTrans" presStyleCnt="0"/>
      <dgm:spPr/>
    </dgm:pt>
    <dgm:pt modelId="{36BC91DC-FCFD-4BF9-A8ED-6C4B5AAAD782}" type="pres">
      <dgm:prSet presAssocID="{E1001906-204C-4081-8518-0D05BD73731C}" presName="node" presStyleLbl="node1" presStyleIdx="5" presStyleCnt="6">
        <dgm:presLayoutVars>
          <dgm:bulletEnabled val="1"/>
        </dgm:presLayoutVars>
      </dgm:prSet>
      <dgm:spPr/>
    </dgm:pt>
  </dgm:ptLst>
  <dgm:cxnLst>
    <dgm:cxn modelId="{7B3A5A9E-FB9C-461E-B1B1-2BEC961C3E37}" srcId="{FD805609-C58D-4BE8-8DD2-C0037C3B3DCF}" destId="{80AD8C14-4993-424D-8212-08997D79CE28}" srcOrd="4" destOrd="0" parTransId="{131DB660-BF62-4D7F-9D07-9D2164F925C0}" sibTransId="{F1A46924-CD5E-4703-BCFE-D59391C94717}"/>
    <dgm:cxn modelId="{C5EE737C-C79B-43FA-A388-16224C62F8C4}" type="presOf" srcId="{357A1CCF-7734-4337-A8B0-CBF6A884691E}" destId="{159021EB-6904-4A4F-A36E-12EF99183A8F}" srcOrd="0" destOrd="0" presId="urn:microsoft.com/office/officeart/2005/8/layout/default"/>
    <dgm:cxn modelId="{D444B8A5-DA8D-417B-A753-50F8BEC6C8DE}" type="presOf" srcId="{346EFA75-DAFE-4E0A-96A4-3368ECE9C41F}" destId="{91C3E105-BC66-47BC-B839-51F576DC2662}" srcOrd="0" destOrd="0" presId="urn:microsoft.com/office/officeart/2005/8/layout/default"/>
    <dgm:cxn modelId="{1A1E499D-C1E6-4B2B-97D5-ADC3F3782BF4}" type="presOf" srcId="{E1001906-204C-4081-8518-0D05BD73731C}" destId="{36BC91DC-FCFD-4BF9-A8ED-6C4B5AAAD782}" srcOrd="0" destOrd="0" presId="urn:microsoft.com/office/officeart/2005/8/layout/default"/>
    <dgm:cxn modelId="{552DA9A1-2E63-41D5-8E5B-988CD054278D}" type="presOf" srcId="{505FEC59-E9F4-44C3-A726-5A4E87100560}" destId="{88B7884A-42AC-4883-8EB3-139484CF28FD}" srcOrd="0" destOrd="0" presId="urn:microsoft.com/office/officeart/2005/8/layout/default"/>
    <dgm:cxn modelId="{C1045A56-2B31-430E-BAD2-D8FF249B12F2}" type="presOf" srcId="{CB0CC709-BE13-4DB9-8DD7-1BB0225C0C11}" destId="{B08C7251-BFA8-432A-A2B2-737FC207A42E}" srcOrd="0" destOrd="0" presId="urn:microsoft.com/office/officeart/2005/8/layout/default"/>
    <dgm:cxn modelId="{35561A43-1750-416E-87D2-DDBD739ABE92}" srcId="{FD805609-C58D-4BE8-8DD2-C0037C3B3DCF}" destId="{346EFA75-DAFE-4E0A-96A4-3368ECE9C41F}" srcOrd="2" destOrd="0" parTransId="{C5B3BA13-2161-485A-AE09-7C79108A2C0A}" sibTransId="{8212B91F-2BDF-4B02-AEB6-AE780CE22D09}"/>
    <dgm:cxn modelId="{710D62D7-CA08-4F23-83D1-D65B3BCE4C22}" srcId="{FD805609-C58D-4BE8-8DD2-C0037C3B3DCF}" destId="{357A1CCF-7734-4337-A8B0-CBF6A884691E}" srcOrd="1" destOrd="0" parTransId="{BB74573F-0DE8-45FA-A20D-A374B8F4BD4C}" sibTransId="{DD579DC5-7C1F-43CF-812F-8E7BF31CD974}"/>
    <dgm:cxn modelId="{2858B1DF-68A3-422E-8DD8-90996E5EFD55}" type="presOf" srcId="{80AD8C14-4993-424D-8212-08997D79CE28}" destId="{632A3C86-319F-4CA9-A54E-CD5F3F36AD7F}" srcOrd="0" destOrd="0" presId="urn:microsoft.com/office/officeart/2005/8/layout/default"/>
    <dgm:cxn modelId="{72641294-8051-4709-A114-910CC78E7F21}" type="presOf" srcId="{FD805609-C58D-4BE8-8DD2-C0037C3B3DCF}" destId="{AA006D0C-7EC2-437C-A7E5-AAD9390D67B2}" srcOrd="0" destOrd="0" presId="urn:microsoft.com/office/officeart/2005/8/layout/default"/>
    <dgm:cxn modelId="{B9DFEE17-A681-4202-86F4-36C7E45C7143}" srcId="{FD805609-C58D-4BE8-8DD2-C0037C3B3DCF}" destId="{E1001906-204C-4081-8518-0D05BD73731C}" srcOrd="5" destOrd="0" parTransId="{D3DBB26A-B43A-40D7-9A28-8137576C92BF}" sibTransId="{DDF23F3A-63CA-4080-AF6D-AEAA23BF11B7}"/>
    <dgm:cxn modelId="{9DDDA587-3376-471A-BC11-3763AF1F2427}" srcId="{FD805609-C58D-4BE8-8DD2-C0037C3B3DCF}" destId="{CB0CC709-BE13-4DB9-8DD7-1BB0225C0C11}" srcOrd="3" destOrd="0" parTransId="{AE61D524-57C4-4E7A-9FD6-1B080C6C6D12}" sibTransId="{F483F46D-B568-48B6-B833-C703F2356A84}"/>
    <dgm:cxn modelId="{66CE39BC-D24E-4A87-9EEF-143BC457CC0A}" srcId="{FD805609-C58D-4BE8-8DD2-C0037C3B3DCF}" destId="{505FEC59-E9F4-44C3-A726-5A4E87100560}" srcOrd="0" destOrd="0" parTransId="{4D085DC3-51F8-46A7-ABBC-FA29357698E6}" sibTransId="{6DFA9250-C113-4538-9D70-540D9BD505B4}"/>
    <dgm:cxn modelId="{ECD48F84-3159-48C9-9AF2-9F7AB4307CF2}" type="presParOf" srcId="{AA006D0C-7EC2-437C-A7E5-AAD9390D67B2}" destId="{88B7884A-42AC-4883-8EB3-139484CF28FD}" srcOrd="0" destOrd="0" presId="urn:microsoft.com/office/officeart/2005/8/layout/default"/>
    <dgm:cxn modelId="{E0C3CB3B-BC32-46E1-9FD2-B1A680D78EF6}" type="presParOf" srcId="{AA006D0C-7EC2-437C-A7E5-AAD9390D67B2}" destId="{E95F97FC-B736-42D7-839C-B148B9C1FF4C}" srcOrd="1" destOrd="0" presId="urn:microsoft.com/office/officeart/2005/8/layout/default"/>
    <dgm:cxn modelId="{39844272-097F-4B25-958B-9467BF9AEA02}" type="presParOf" srcId="{AA006D0C-7EC2-437C-A7E5-AAD9390D67B2}" destId="{159021EB-6904-4A4F-A36E-12EF99183A8F}" srcOrd="2" destOrd="0" presId="urn:microsoft.com/office/officeart/2005/8/layout/default"/>
    <dgm:cxn modelId="{B5167228-ECC8-4571-8FDF-C336A5772934}" type="presParOf" srcId="{AA006D0C-7EC2-437C-A7E5-AAD9390D67B2}" destId="{C9E8ED35-CD1A-435A-AB39-DA3D92620D83}" srcOrd="3" destOrd="0" presId="urn:microsoft.com/office/officeart/2005/8/layout/default"/>
    <dgm:cxn modelId="{AC8FE3B6-2CE9-482C-A6AE-33AFA0CEB82C}" type="presParOf" srcId="{AA006D0C-7EC2-437C-A7E5-AAD9390D67B2}" destId="{91C3E105-BC66-47BC-B839-51F576DC2662}" srcOrd="4" destOrd="0" presId="urn:microsoft.com/office/officeart/2005/8/layout/default"/>
    <dgm:cxn modelId="{2B47733B-E0D0-4390-8FAE-633F77273089}" type="presParOf" srcId="{AA006D0C-7EC2-437C-A7E5-AAD9390D67B2}" destId="{8EC52C27-D428-4565-B370-83C47392F556}" srcOrd="5" destOrd="0" presId="urn:microsoft.com/office/officeart/2005/8/layout/default"/>
    <dgm:cxn modelId="{82081271-C077-439A-86C4-2BB664A8E3FC}" type="presParOf" srcId="{AA006D0C-7EC2-437C-A7E5-AAD9390D67B2}" destId="{B08C7251-BFA8-432A-A2B2-737FC207A42E}" srcOrd="6" destOrd="0" presId="urn:microsoft.com/office/officeart/2005/8/layout/default"/>
    <dgm:cxn modelId="{5CABEDC1-76AE-4D70-9DC0-D444B361DFE9}" type="presParOf" srcId="{AA006D0C-7EC2-437C-A7E5-AAD9390D67B2}" destId="{B10CEF0C-D7F3-418C-84DE-37010345A558}" srcOrd="7" destOrd="0" presId="urn:microsoft.com/office/officeart/2005/8/layout/default"/>
    <dgm:cxn modelId="{977C9AA4-5E01-440E-B634-4764BB9E9728}" type="presParOf" srcId="{AA006D0C-7EC2-437C-A7E5-AAD9390D67B2}" destId="{632A3C86-319F-4CA9-A54E-CD5F3F36AD7F}" srcOrd="8" destOrd="0" presId="urn:microsoft.com/office/officeart/2005/8/layout/default"/>
    <dgm:cxn modelId="{25537B45-961D-4991-B926-844DA7769350}" type="presParOf" srcId="{AA006D0C-7EC2-437C-A7E5-AAD9390D67B2}" destId="{34B4DEF8-75F3-44BC-BFB4-4B86DCE91D04}" srcOrd="9" destOrd="0" presId="urn:microsoft.com/office/officeart/2005/8/layout/default"/>
    <dgm:cxn modelId="{0CFF47A4-E511-4830-9876-45F620665B4B}" type="presParOf" srcId="{AA006D0C-7EC2-437C-A7E5-AAD9390D67B2}" destId="{36BC91DC-FCFD-4BF9-A8ED-6C4B5AAAD782}" srcOrd="1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B7884A-42AC-4883-8EB3-139484CF28FD}">
      <dsp:nvSpPr>
        <dsp:cNvPr id="0" name=""/>
        <dsp:cNvSpPr/>
      </dsp:nvSpPr>
      <dsp:spPr>
        <a:xfrm>
          <a:off x="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/>
            <a:t>BOLD</a:t>
          </a:r>
        </a:p>
      </dsp:txBody>
      <dsp:txXfrm>
        <a:off x="0" y="485774"/>
        <a:ext cx="1714499" cy="1028700"/>
      </dsp:txXfrm>
    </dsp:sp>
    <dsp:sp modelId="{159021EB-6904-4A4F-A36E-12EF99183A8F}">
      <dsp:nvSpPr>
        <dsp:cNvPr id="0" name=""/>
        <dsp:cNvSpPr/>
      </dsp:nvSpPr>
      <dsp:spPr>
        <a:xfrm>
          <a:off x="188595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i="1" kern="1200"/>
            <a:t>Italic</a:t>
          </a:r>
        </a:p>
      </dsp:txBody>
      <dsp:txXfrm>
        <a:off x="1885950" y="485774"/>
        <a:ext cx="1714499" cy="1028700"/>
      </dsp:txXfrm>
    </dsp:sp>
    <dsp:sp modelId="{91C3E105-BC66-47BC-B839-51F576DC2662}">
      <dsp:nvSpPr>
        <dsp:cNvPr id="0" name=""/>
        <dsp:cNvSpPr/>
      </dsp:nvSpPr>
      <dsp:spPr>
        <a:xfrm>
          <a:off x="377190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u="sng" kern="1200"/>
            <a:t>Underline</a:t>
          </a:r>
        </a:p>
      </dsp:txBody>
      <dsp:txXfrm>
        <a:off x="3771900" y="485774"/>
        <a:ext cx="1714499" cy="1028700"/>
      </dsp:txXfrm>
    </dsp:sp>
    <dsp:sp modelId="{B08C7251-BFA8-432A-A2B2-737FC207A42E}">
      <dsp:nvSpPr>
        <dsp:cNvPr id="0" name=""/>
        <dsp:cNvSpPr/>
      </dsp:nvSpPr>
      <dsp:spPr>
        <a:xfrm>
          <a:off x="0" y="1685925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/>
            <a:t>Igone</a:t>
          </a:r>
        </a:p>
      </dsp:txBody>
      <dsp:txXfrm>
        <a:off x="0" y="1685925"/>
        <a:ext cx="1714499" cy="1028700"/>
      </dsp:txXfrm>
    </dsp:sp>
    <dsp:sp modelId="{632A3C86-319F-4CA9-A54E-CD5F3F36AD7F}">
      <dsp:nvSpPr>
        <dsp:cNvPr id="0" name=""/>
        <dsp:cNvSpPr/>
      </dsp:nvSpPr>
      <dsp:spPr>
        <a:xfrm>
          <a:off x="1885950" y="1685925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/>
            <a:t>UPPER</a:t>
          </a:r>
        </a:p>
      </dsp:txBody>
      <dsp:txXfrm>
        <a:off x="1885950" y="1685925"/>
        <a:ext cx="1714499" cy="1028700"/>
      </dsp:txXfrm>
    </dsp:sp>
    <dsp:sp modelId="{36BC91DC-FCFD-4BF9-A8ED-6C4B5AAAD782}">
      <dsp:nvSpPr>
        <dsp:cNvPr id="0" name=""/>
        <dsp:cNvSpPr/>
      </dsp:nvSpPr>
      <dsp:spPr>
        <a:xfrm>
          <a:off x="3771900" y="1685925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/>
            <a:t>LOWER</a:t>
          </a:r>
        </a:p>
      </dsp:txBody>
      <dsp:txXfrm>
        <a:off x="3771900" y="1685925"/>
        <a:ext cx="1714499" cy="10287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Zeeshan Shafqat</cp:lastModifiedBy>
  <cp:revision>2</cp:revision>
  <dcterms:created xsi:type="dcterms:W3CDTF">2017-07-24T10:07:00Z</dcterms:created>
  <dcterms:modified xsi:type="dcterms:W3CDTF">2017-07-24T10:09:00Z</dcterms:modified>
</cp:coreProperties>
</file>